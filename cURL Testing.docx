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F3D1A" w14:textId="77777777" w:rsidR="00E557DB" w:rsidRDefault="00000000">
      <w:pPr>
        <w:pStyle w:val="Heading2"/>
      </w:pPr>
      <w:r>
        <w:t>1. Health Check</w:t>
      </w:r>
    </w:p>
    <w:p w14:paraId="4277F206" w14:textId="77777777" w:rsidR="00E557DB" w:rsidRDefault="00000000">
      <w:r>
        <w:t>Confirm server is up:</w:t>
      </w:r>
      <w:r>
        <w:br/>
      </w:r>
      <w:r>
        <w:br/>
        <w:t>curl http://localhost:3000/health</w:t>
      </w:r>
      <w:r>
        <w:br/>
      </w:r>
      <w:r>
        <w:br/>
        <w:t>Expected:</w:t>
      </w:r>
      <w:r>
        <w:br/>
        <w:t>{ "ok": true }</w:t>
      </w:r>
    </w:p>
    <w:p w14:paraId="0E8CB962" w14:textId="77777777" w:rsidR="00E557DB" w:rsidRDefault="00000000">
      <w:pPr>
        <w:pStyle w:val="Heading2"/>
      </w:pPr>
      <w:r>
        <w:t>2. Users</w:t>
      </w:r>
    </w:p>
    <w:p w14:paraId="47B098FA" w14:textId="77777777" w:rsidR="00E557DB" w:rsidRDefault="00000000">
      <w:r>
        <w:t>Create User #1:</w:t>
      </w:r>
      <w:r>
        <w:br/>
        <w:t>curl -X POST http://localhost:3000/api/users -H "Content-Type: application/json" -d '{"name":"Alice","email":"alice@example.com","password":"secret"}'</w:t>
      </w:r>
      <w:r>
        <w:br/>
      </w:r>
      <w:r>
        <w:br/>
        <w:t>Create User #2:</w:t>
      </w:r>
      <w:r>
        <w:br/>
        <w:t>curl -X POST http://localhost:3000/api/users -H "Content-Type: application/json" -d '{"name":"Bob","email":"bob@example.com","password":"secret"}'</w:t>
      </w:r>
      <w:r>
        <w:br/>
      </w:r>
      <w:r>
        <w:br/>
        <w:t>Get User by ID:</w:t>
      </w:r>
      <w:r>
        <w:br/>
        <w:t>curl http://localhost:3000/api/users/1</w:t>
      </w:r>
    </w:p>
    <w:p w14:paraId="5CE98762" w14:textId="77777777" w:rsidR="00E557DB" w:rsidRDefault="00000000">
      <w:pPr>
        <w:pStyle w:val="Heading2"/>
      </w:pPr>
      <w:r>
        <w:t>3. Polls</w:t>
      </w:r>
    </w:p>
    <w:p w14:paraId="05FBAF45" w14:textId="77777777" w:rsidR="00E557DB" w:rsidRDefault="00000000">
      <w:r>
        <w:t>Create a Poll (as Alice, id=1):</w:t>
      </w:r>
      <w:r>
        <w:br/>
        <w:t>curl -X POST http://localhost:3000/api/polls -H "Content-Type: application/json" -H "x-user-id: 1" -d '{"question":"Best programming language?","isPublished":true,"options":["JavaScript","Python","C#"]}'</w:t>
      </w:r>
      <w:r>
        <w:br/>
      </w:r>
      <w:r>
        <w:br/>
        <w:t>Get All Polls:</w:t>
      </w:r>
      <w:r>
        <w:br/>
        <w:t>curl http://localhost:3000/api/polls</w:t>
      </w:r>
      <w:r>
        <w:br/>
      </w:r>
      <w:r>
        <w:br/>
        <w:t>Get Single Poll:</w:t>
      </w:r>
      <w:r>
        <w:br/>
        <w:t>curl http://localhost:3000/api/polls/1</w:t>
      </w:r>
      <w:r>
        <w:br/>
      </w:r>
      <w:r>
        <w:br/>
        <w:t>Unpublish Poll (optional):</w:t>
      </w:r>
      <w:r>
        <w:br/>
        <w:t>curl -X PATCH http://localhost:3000/api/polls/1/publish -H "Content-Type: application/json" -H "x-user-id: 1" -d '{"isPublished":false}'</w:t>
      </w:r>
    </w:p>
    <w:p w14:paraId="237F966D" w14:textId="77777777" w:rsidR="00E557DB" w:rsidRDefault="00000000">
      <w:pPr>
        <w:pStyle w:val="Heading2"/>
      </w:pPr>
      <w:r>
        <w:t>4. Votes</w:t>
      </w:r>
    </w:p>
    <w:p w14:paraId="5046E25B" w14:textId="29BC4F6E" w:rsidR="00E557DB" w:rsidRDefault="00000000">
      <w:r>
        <w:t>Cast Vote (as Alice, option=2):</w:t>
      </w:r>
      <w:r>
        <w:br/>
        <w:t>curl -X POST http://localhost:3000/api/polls/1/votes -H "Content-Type: application/json" -H "x-user-id: 1" -d '{"optionId": 2}'</w:t>
      </w:r>
      <w:r>
        <w:br/>
      </w:r>
      <w:r>
        <w:br/>
        <w:t>Cast Vote (as Bob, option=3):</w:t>
      </w:r>
      <w:r>
        <w:br/>
        <w:t xml:space="preserve">curl -X POST http://localhost:3000/api/polls/1/votes -H "Content-Type: application/json" </w:t>
      </w:r>
      <w:r>
        <w:lastRenderedPageBreak/>
        <w:t>-H "x-user-id: 2" -d '{"optionId": 3}'</w:t>
      </w:r>
      <w:r>
        <w:br/>
      </w:r>
      <w:r>
        <w:br/>
        <w:t>Response includes updated results.</w:t>
      </w:r>
    </w:p>
    <w:sectPr w:rsidR="00E557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01116">
    <w:abstractNumId w:val="8"/>
  </w:num>
  <w:num w:numId="2" w16cid:durableId="1847016818">
    <w:abstractNumId w:val="6"/>
  </w:num>
  <w:num w:numId="3" w16cid:durableId="1806434807">
    <w:abstractNumId w:val="5"/>
  </w:num>
  <w:num w:numId="4" w16cid:durableId="378629244">
    <w:abstractNumId w:val="4"/>
  </w:num>
  <w:num w:numId="5" w16cid:durableId="630940400">
    <w:abstractNumId w:val="7"/>
  </w:num>
  <w:num w:numId="6" w16cid:durableId="1602376210">
    <w:abstractNumId w:val="3"/>
  </w:num>
  <w:num w:numId="7" w16cid:durableId="1243024456">
    <w:abstractNumId w:val="2"/>
  </w:num>
  <w:num w:numId="8" w16cid:durableId="724959304">
    <w:abstractNumId w:val="1"/>
  </w:num>
  <w:num w:numId="9" w16cid:durableId="70722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05B"/>
    <w:rsid w:val="00034616"/>
    <w:rsid w:val="0006063C"/>
    <w:rsid w:val="0015074B"/>
    <w:rsid w:val="0029639D"/>
    <w:rsid w:val="00326F90"/>
    <w:rsid w:val="0035356E"/>
    <w:rsid w:val="005030F8"/>
    <w:rsid w:val="0053441A"/>
    <w:rsid w:val="008A520B"/>
    <w:rsid w:val="00AA1D8D"/>
    <w:rsid w:val="00B47730"/>
    <w:rsid w:val="00CB0664"/>
    <w:rsid w:val="00E557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6B8E5"/>
  <w14:defaultImageDpi w14:val="300"/>
  <w15:docId w15:val="{3DDC059B-2078-48A5-BDF4-8290DC0B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>generated by python-docx</dc:description>
  <cp:lastModifiedBy>Sahil Saxena</cp:lastModifiedBy>
  <cp:revision>2</cp:revision>
  <dcterms:created xsi:type="dcterms:W3CDTF">2025-09-13T16:29:00Z</dcterms:created>
  <dcterms:modified xsi:type="dcterms:W3CDTF">2025-09-13T16:29:00Z</dcterms:modified>
  <cp:category/>
</cp:coreProperties>
</file>